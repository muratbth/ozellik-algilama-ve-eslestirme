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CCD3" w14:textId="77777777" w:rsidR="00694486" w:rsidRPr="00433B74" w:rsidRDefault="00000000">
      <w:pPr>
        <w:pStyle w:val="KonuBal"/>
        <w:rPr>
          <w:sz w:val="32"/>
          <w:szCs w:val="32"/>
        </w:rPr>
      </w:pPr>
      <w:proofErr w:type="spellStart"/>
      <w:r w:rsidRPr="00433B74">
        <w:rPr>
          <w:sz w:val="32"/>
          <w:szCs w:val="32"/>
        </w:rPr>
        <w:t>Özellik</w:t>
      </w:r>
      <w:proofErr w:type="spellEnd"/>
      <w:r w:rsidRPr="00433B74">
        <w:rPr>
          <w:sz w:val="32"/>
          <w:szCs w:val="32"/>
        </w:rPr>
        <w:t xml:space="preserve"> </w:t>
      </w:r>
      <w:proofErr w:type="spellStart"/>
      <w:r w:rsidRPr="00433B74">
        <w:rPr>
          <w:sz w:val="32"/>
          <w:szCs w:val="32"/>
        </w:rPr>
        <w:t>Algılama</w:t>
      </w:r>
      <w:proofErr w:type="spellEnd"/>
      <w:r w:rsidRPr="00433B74">
        <w:rPr>
          <w:sz w:val="32"/>
          <w:szCs w:val="32"/>
        </w:rPr>
        <w:t xml:space="preserve"> </w:t>
      </w:r>
      <w:proofErr w:type="spellStart"/>
      <w:r w:rsidRPr="00433B74">
        <w:rPr>
          <w:sz w:val="32"/>
          <w:szCs w:val="32"/>
        </w:rPr>
        <w:t>ve</w:t>
      </w:r>
      <w:proofErr w:type="spellEnd"/>
      <w:r w:rsidRPr="00433B74">
        <w:rPr>
          <w:sz w:val="32"/>
          <w:szCs w:val="32"/>
        </w:rPr>
        <w:t xml:space="preserve"> </w:t>
      </w:r>
      <w:proofErr w:type="spellStart"/>
      <w:r w:rsidRPr="00433B74">
        <w:rPr>
          <w:sz w:val="32"/>
          <w:szCs w:val="32"/>
        </w:rPr>
        <w:t>Eşleştirme</w:t>
      </w:r>
      <w:proofErr w:type="spellEnd"/>
      <w:r w:rsidRPr="00433B74">
        <w:rPr>
          <w:sz w:val="32"/>
          <w:szCs w:val="32"/>
        </w:rPr>
        <w:t xml:space="preserve"> Raporu</w:t>
      </w:r>
    </w:p>
    <w:p w14:paraId="3D877386" w14:textId="77777777" w:rsidR="00694486" w:rsidRPr="00433B74" w:rsidRDefault="00000000">
      <w:pPr>
        <w:pStyle w:val="Balk1"/>
        <w:rPr>
          <w:sz w:val="32"/>
          <w:szCs w:val="32"/>
        </w:rPr>
      </w:pPr>
      <w:r w:rsidRPr="00433B74">
        <w:rPr>
          <w:sz w:val="32"/>
          <w:szCs w:val="32"/>
        </w:rPr>
        <w:t>1. Harris Köşe Algılama</w:t>
      </w:r>
    </w:p>
    <w:p w14:paraId="1067B05A" w14:textId="4D21506D" w:rsidR="00694486" w:rsidRPr="00433B74" w:rsidRDefault="00000000">
      <w:pPr>
        <w:rPr>
          <w:sz w:val="32"/>
          <w:szCs w:val="32"/>
        </w:rPr>
      </w:pPr>
      <w:r w:rsidRPr="00433B74">
        <w:rPr>
          <w:sz w:val="32"/>
          <w:szCs w:val="32"/>
        </w:rPr>
        <w:t xml:space="preserve">Temel </w:t>
      </w:r>
      <w:proofErr w:type="spellStart"/>
      <w:r w:rsidRPr="00433B74">
        <w:rPr>
          <w:sz w:val="32"/>
          <w:szCs w:val="32"/>
        </w:rPr>
        <w:t>amacı</w:t>
      </w:r>
      <w:proofErr w:type="spellEnd"/>
      <w:r w:rsidRPr="00433B74">
        <w:rPr>
          <w:sz w:val="32"/>
          <w:szCs w:val="32"/>
        </w:rPr>
        <w:t xml:space="preserve">, </w:t>
      </w:r>
      <w:proofErr w:type="spellStart"/>
      <w:r w:rsidRPr="00433B74">
        <w:rPr>
          <w:sz w:val="32"/>
          <w:szCs w:val="32"/>
        </w:rPr>
        <w:t>bir</w:t>
      </w:r>
      <w:proofErr w:type="spellEnd"/>
      <w:r w:rsidRPr="00433B74">
        <w:rPr>
          <w:sz w:val="32"/>
          <w:szCs w:val="32"/>
        </w:rPr>
        <w:t xml:space="preserve"> </w:t>
      </w:r>
      <w:proofErr w:type="spellStart"/>
      <w:r w:rsidRPr="00433B74">
        <w:rPr>
          <w:sz w:val="32"/>
          <w:szCs w:val="32"/>
        </w:rPr>
        <w:t>görüntüde</w:t>
      </w:r>
      <w:proofErr w:type="spellEnd"/>
      <w:r w:rsidRPr="00433B74">
        <w:rPr>
          <w:sz w:val="32"/>
          <w:szCs w:val="32"/>
        </w:rPr>
        <w:t xml:space="preserve"> köşe noktalarını bulmaktır. Köşeler, bir görüntünün farklı yönlerde yüksek yoğunluk farklılıkları gösteren noktalarıdır ve bu noktalar genellikle bir görüntüde önemli bilgiler içerir. Algoritma, bir görüntüdeki piksellerin gradientlerini hesaplar ve bu gradient bilgilerini kullanarak, bir bölgenin köşe olup olmadığını belirler. Harris köşe algılama, özelliğe dayalı eşleştirme ve görüntü sabitleme gibi çeşitli bilgisayarla görü görevlerinde kullanılır.</w:t>
      </w:r>
    </w:p>
    <w:p w14:paraId="74E529E9" w14:textId="77777777" w:rsidR="00694486" w:rsidRPr="00433B74" w:rsidRDefault="00000000">
      <w:pPr>
        <w:pStyle w:val="Balk1"/>
        <w:rPr>
          <w:sz w:val="32"/>
          <w:szCs w:val="32"/>
        </w:rPr>
      </w:pPr>
      <w:r w:rsidRPr="00433B74">
        <w:rPr>
          <w:sz w:val="32"/>
          <w:szCs w:val="32"/>
        </w:rPr>
        <w:t>2. SIFT (Scale-Invariant Feature Transform)</w:t>
      </w:r>
    </w:p>
    <w:p w14:paraId="1685B8D9" w14:textId="12174057" w:rsidR="00694486" w:rsidRPr="00433B74" w:rsidRDefault="00000000">
      <w:pPr>
        <w:rPr>
          <w:sz w:val="32"/>
          <w:szCs w:val="32"/>
        </w:rPr>
      </w:pPr>
      <w:r w:rsidRPr="00433B74">
        <w:rPr>
          <w:sz w:val="32"/>
          <w:szCs w:val="32"/>
        </w:rPr>
        <w:t xml:space="preserve">SIFT, </w:t>
      </w:r>
      <w:proofErr w:type="spellStart"/>
      <w:r w:rsidRPr="00433B74">
        <w:rPr>
          <w:sz w:val="32"/>
          <w:szCs w:val="32"/>
        </w:rPr>
        <w:t>ölçekten</w:t>
      </w:r>
      <w:proofErr w:type="spellEnd"/>
      <w:r w:rsidRPr="00433B74">
        <w:rPr>
          <w:sz w:val="32"/>
          <w:szCs w:val="32"/>
        </w:rPr>
        <w:t xml:space="preserve"> </w:t>
      </w:r>
      <w:proofErr w:type="spellStart"/>
      <w:r w:rsidRPr="00433B74">
        <w:rPr>
          <w:sz w:val="32"/>
          <w:szCs w:val="32"/>
        </w:rPr>
        <w:t>bağımsız</w:t>
      </w:r>
      <w:proofErr w:type="spellEnd"/>
      <w:r w:rsidRPr="00433B74">
        <w:rPr>
          <w:sz w:val="32"/>
          <w:szCs w:val="32"/>
        </w:rPr>
        <w:t xml:space="preserve"> </w:t>
      </w:r>
      <w:proofErr w:type="spellStart"/>
      <w:r w:rsidRPr="00433B74">
        <w:rPr>
          <w:sz w:val="32"/>
          <w:szCs w:val="32"/>
        </w:rPr>
        <w:t>özellik</w:t>
      </w:r>
      <w:proofErr w:type="spellEnd"/>
      <w:r w:rsidRPr="00433B74">
        <w:rPr>
          <w:sz w:val="32"/>
          <w:szCs w:val="32"/>
        </w:rPr>
        <w:t xml:space="preserve"> </w:t>
      </w:r>
      <w:proofErr w:type="spellStart"/>
      <w:r w:rsidRPr="00433B74">
        <w:rPr>
          <w:sz w:val="32"/>
          <w:szCs w:val="32"/>
        </w:rPr>
        <w:t>çıkarımı</w:t>
      </w:r>
      <w:proofErr w:type="spellEnd"/>
      <w:r w:rsidRPr="00433B74">
        <w:rPr>
          <w:sz w:val="32"/>
          <w:szCs w:val="32"/>
        </w:rPr>
        <w:t xml:space="preserve"> sağlayan bir algoritmadır. SIFT, görüntüdeki belirgin noktaları (anahtar noktalar) bulur ve bu noktaların yerel tanımlayıcılarını çıkarır. Bu tanımlayıcılar, farklı ölçek ve dönüşümler altında bile sabit kalır. SIFT, özellikle görüntüdeki nesneleri tanımlama, görüntü birleştirme ve 3D modelleme gibi uygulamalarda kullanılır.</w:t>
      </w:r>
    </w:p>
    <w:p w14:paraId="23111136" w14:textId="77777777" w:rsidR="00694486" w:rsidRPr="00433B74" w:rsidRDefault="00000000">
      <w:pPr>
        <w:pStyle w:val="Balk1"/>
        <w:rPr>
          <w:sz w:val="32"/>
          <w:szCs w:val="32"/>
        </w:rPr>
      </w:pPr>
      <w:r w:rsidRPr="00433B74">
        <w:rPr>
          <w:sz w:val="32"/>
          <w:szCs w:val="32"/>
        </w:rPr>
        <w:t>3. SURF (Speeded-Up Robust Features)</w:t>
      </w:r>
    </w:p>
    <w:p w14:paraId="60CDF6D1" w14:textId="2F280CAC" w:rsidR="00694486" w:rsidRPr="00433B74" w:rsidRDefault="00000000">
      <w:pPr>
        <w:rPr>
          <w:sz w:val="32"/>
          <w:szCs w:val="32"/>
        </w:rPr>
      </w:pPr>
      <w:r w:rsidRPr="00433B74">
        <w:rPr>
          <w:sz w:val="32"/>
          <w:szCs w:val="32"/>
        </w:rPr>
        <w:t xml:space="preserve">SURF, SIFT algoritmasına benzer şekilde </w:t>
      </w:r>
      <w:proofErr w:type="spellStart"/>
      <w:r w:rsidRPr="00433B74">
        <w:rPr>
          <w:sz w:val="32"/>
          <w:szCs w:val="32"/>
        </w:rPr>
        <w:t>çalışır</w:t>
      </w:r>
      <w:proofErr w:type="spellEnd"/>
      <w:r w:rsidRPr="00433B74">
        <w:rPr>
          <w:sz w:val="32"/>
          <w:szCs w:val="32"/>
        </w:rPr>
        <w:t xml:space="preserve"> </w:t>
      </w:r>
      <w:proofErr w:type="spellStart"/>
      <w:r w:rsidRPr="00433B74">
        <w:rPr>
          <w:sz w:val="32"/>
          <w:szCs w:val="32"/>
        </w:rPr>
        <w:t>ancak</w:t>
      </w:r>
      <w:proofErr w:type="spellEnd"/>
      <w:r w:rsidRPr="00433B74">
        <w:rPr>
          <w:sz w:val="32"/>
          <w:szCs w:val="32"/>
        </w:rPr>
        <w:t xml:space="preserve"> </w:t>
      </w:r>
      <w:proofErr w:type="spellStart"/>
      <w:r w:rsidRPr="00433B74">
        <w:rPr>
          <w:sz w:val="32"/>
          <w:szCs w:val="32"/>
        </w:rPr>
        <w:t>daha</w:t>
      </w:r>
      <w:proofErr w:type="spellEnd"/>
      <w:r w:rsidRPr="00433B74">
        <w:rPr>
          <w:sz w:val="32"/>
          <w:szCs w:val="32"/>
        </w:rPr>
        <w:t xml:space="preserve"> </w:t>
      </w:r>
      <w:proofErr w:type="spellStart"/>
      <w:r w:rsidRPr="00433B74">
        <w:rPr>
          <w:sz w:val="32"/>
          <w:szCs w:val="32"/>
        </w:rPr>
        <w:t>hızlıdır</w:t>
      </w:r>
      <w:proofErr w:type="spellEnd"/>
      <w:r w:rsidR="00433B74" w:rsidRPr="00433B74">
        <w:rPr>
          <w:sz w:val="32"/>
          <w:szCs w:val="32"/>
        </w:rPr>
        <w:t xml:space="preserve">. </w:t>
      </w:r>
      <w:r w:rsidRPr="00433B74">
        <w:rPr>
          <w:sz w:val="32"/>
          <w:szCs w:val="32"/>
        </w:rPr>
        <w:t xml:space="preserve">SURF, Haar </w:t>
      </w:r>
      <w:proofErr w:type="spellStart"/>
      <w:r w:rsidRPr="00433B74">
        <w:rPr>
          <w:sz w:val="32"/>
          <w:szCs w:val="32"/>
        </w:rPr>
        <w:t>dalgacıkları</w:t>
      </w:r>
      <w:proofErr w:type="spellEnd"/>
      <w:r w:rsidRPr="00433B74">
        <w:rPr>
          <w:sz w:val="32"/>
          <w:szCs w:val="32"/>
        </w:rPr>
        <w:t xml:space="preserve"> </w:t>
      </w:r>
      <w:proofErr w:type="spellStart"/>
      <w:r w:rsidRPr="00433B74">
        <w:rPr>
          <w:sz w:val="32"/>
          <w:szCs w:val="32"/>
        </w:rPr>
        <w:t>kullanarak</w:t>
      </w:r>
      <w:proofErr w:type="spellEnd"/>
      <w:r w:rsidRPr="00433B74">
        <w:rPr>
          <w:sz w:val="32"/>
          <w:szCs w:val="32"/>
        </w:rPr>
        <w:t xml:space="preserve"> </w:t>
      </w:r>
      <w:proofErr w:type="spellStart"/>
      <w:r w:rsidRPr="00433B74">
        <w:rPr>
          <w:sz w:val="32"/>
          <w:szCs w:val="32"/>
        </w:rPr>
        <w:t>görüntüdeki</w:t>
      </w:r>
      <w:proofErr w:type="spellEnd"/>
      <w:r w:rsidRPr="00433B74">
        <w:rPr>
          <w:sz w:val="32"/>
          <w:szCs w:val="32"/>
        </w:rPr>
        <w:t xml:space="preserve"> anahtar noktaları tespit eder ve bu noktalara yönelik tanımlayıcılar oluşturur. SIFT'e kıyasla daha hızlı olması, gerçek zamanlı uygulamalarda tercih edilmesini sağlar. Ancak, patentli bir algoritma olduğu için kullanımında kısıtlamalar vardır.</w:t>
      </w:r>
    </w:p>
    <w:p w14:paraId="5882A497" w14:textId="77777777" w:rsidR="00694486" w:rsidRPr="00433B74" w:rsidRDefault="00000000">
      <w:pPr>
        <w:pStyle w:val="Balk1"/>
        <w:rPr>
          <w:sz w:val="32"/>
          <w:szCs w:val="32"/>
        </w:rPr>
      </w:pPr>
      <w:r w:rsidRPr="00433B74">
        <w:rPr>
          <w:sz w:val="32"/>
          <w:szCs w:val="32"/>
        </w:rPr>
        <w:lastRenderedPageBreak/>
        <w:t>4. ORB (Oriented FAST and Rotated BRIEF)</w:t>
      </w:r>
    </w:p>
    <w:p w14:paraId="26F10794" w14:textId="2E7AEF70" w:rsidR="00694486" w:rsidRPr="00433B74" w:rsidRDefault="00000000">
      <w:pPr>
        <w:rPr>
          <w:sz w:val="32"/>
          <w:szCs w:val="32"/>
        </w:rPr>
      </w:pPr>
      <w:r w:rsidRPr="00433B74">
        <w:rPr>
          <w:sz w:val="32"/>
          <w:szCs w:val="32"/>
        </w:rPr>
        <w:t xml:space="preserve">ORB, hem FAST (Features from Accelerated Segment Test) hem de BRIEF (Binary Robust Independent Elementary Features) algoritmalarının bir kombinasyonudur. ORB, SIFT </w:t>
      </w:r>
      <w:proofErr w:type="spellStart"/>
      <w:r w:rsidRPr="00433B74">
        <w:rPr>
          <w:sz w:val="32"/>
          <w:szCs w:val="32"/>
        </w:rPr>
        <w:t>ve</w:t>
      </w:r>
      <w:proofErr w:type="spellEnd"/>
      <w:r w:rsidRPr="00433B74">
        <w:rPr>
          <w:sz w:val="32"/>
          <w:szCs w:val="32"/>
        </w:rPr>
        <w:t xml:space="preserve"> SURF algoritmalarına kıyasla daha hızlı ve hesaplama açısından daha verimlidir. Özellikle mobil cihazlar gibi düşük donanımlı sistemlerde yaygın olarak kullanılır. ORB, köşe algılamada FAST algoritmasını, tanımlayıcı oluşturma aşamasında ise BRIEF algoritmasını kullanır.</w:t>
      </w:r>
    </w:p>
    <w:p w14:paraId="07BC80A0" w14:textId="77777777" w:rsidR="00694486" w:rsidRPr="00433B74" w:rsidRDefault="00000000">
      <w:pPr>
        <w:pStyle w:val="Balk1"/>
        <w:rPr>
          <w:sz w:val="32"/>
          <w:szCs w:val="32"/>
        </w:rPr>
      </w:pPr>
      <w:r w:rsidRPr="00433B74">
        <w:rPr>
          <w:sz w:val="32"/>
          <w:szCs w:val="32"/>
        </w:rPr>
        <w:t>5. Özellik Eşleştirme</w:t>
      </w:r>
    </w:p>
    <w:p w14:paraId="659F3504" w14:textId="77777777" w:rsidR="00694486" w:rsidRPr="00433B74" w:rsidRDefault="00000000">
      <w:pPr>
        <w:rPr>
          <w:sz w:val="32"/>
          <w:szCs w:val="32"/>
        </w:rPr>
      </w:pPr>
      <w:r w:rsidRPr="00433B74">
        <w:rPr>
          <w:sz w:val="32"/>
          <w:szCs w:val="32"/>
        </w:rPr>
        <w:t xml:space="preserve">Özellik eşleştirme, iki görüntü arasındaki benzer noktaları bulma işlemidir. Bu, genellikle, görüntüdeki önemli noktaların tespit edilmesi ve bu noktaların tanımlayıcılarının karşılaştırılmasıyla yapılır. Eşleştirme algoritmaları genellikle, Euclidean mesafesi veya Hamming mesafesi gibi metrikler kullanarak iki görüntüdeki özellikleri karşılaştırır. SIFT, SURF ve ORB gibi algoritmalarla çıkarılan özellikler, bu tür eşleştirme algoritmalarıyla analiz edilir. Eşleşen noktalar, iki görüntünün üst üste bindirilmesi veya 3D yapıların oluşturulması gibi daha </w:t>
      </w:r>
      <w:proofErr w:type="spellStart"/>
      <w:r w:rsidRPr="00433B74">
        <w:rPr>
          <w:sz w:val="32"/>
          <w:szCs w:val="32"/>
        </w:rPr>
        <w:t>ileri</w:t>
      </w:r>
      <w:proofErr w:type="spellEnd"/>
      <w:r w:rsidRPr="00433B74">
        <w:rPr>
          <w:sz w:val="32"/>
          <w:szCs w:val="32"/>
        </w:rPr>
        <w:t xml:space="preserve"> </w:t>
      </w:r>
      <w:proofErr w:type="spellStart"/>
      <w:r w:rsidRPr="00433B74">
        <w:rPr>
          <w:sz w:val="32"/>
          <w:szCs w:val="32"/>
        </w:rPr>
        <w:t>işlemler</w:t>
      </w:r>
      <w:proofErr w:type="spellEnd"/>
      <w:r w:rsidRPr="00433B74">
        <w:rPr>
          <w:sz w:val="32"/>
          <w:szCs w:val="32"/>
        </w:rPr>
        <w:t xml:space="preserve"> </w:t>
      </w:r>
      <w:proofErr w:type="spellStart"/>
      <w:r w:rsidRPr="00433B74">
        <w:rPr>
          <w:sz w:val="32"/>
          <w:szCs w:val="32"/>
        </w:rPr>
        <w:t>için</w:t>
      </w:r>
      <w:proofErr w:type="spellEnd"/>
      <w:r w:rsidRPr="00433B74">
        <w:rPr>
          <w:sz w:val="32"/>
          <w:szCs w:val="32"/>
        </w:rPr>
        <w:t xml:space="preserve"> </w:t>
      </w:r>
      <w:proofErr w:type="spellStart"/>
      <w:r w:rsidRPr="00433B74">
        <w:rPr>
          <w:sz w:val="32"/>
          <w:szCs w:val="32"/>
        </w:rPr>
        <w:t>kullanılabilir</w:t>
      </w:r>
      <w:proofErr w:type="spellEnd"/>
      <w:r w:rsidRPr="00433B74">
        <w:rPr>
          <w:sz w:val="32"/>
          <w:szCs w:val="32"/>
        </w:rPr>
        <w:t>.</w:t>
      </w:r>
    </w:p>
    <w:p w14:paraId="6A4BCBD8" w14:textId="2C08B3A0" w:rsidR="00433B74" w:rsidRPr="00433B74" w:rsidRDefault="00433B74">
      <w:pPr>
        <w:rPr>
          <w:sz w:val="32"/>
          <w:szCs w:val="32"/>
        </w:rPr>
      </w:pPr>
      <w:r w:rsidRPr="00433B74">
        <w:rPr>
          <w:b/>
          <w:bCs/>
          <w:sz w:val="32"/>
          <w:szCs w:val="32"/>
        </w:rPr>
        <w:t xml:space="preserve">Brute Force </w:t>
      </w:r>
      <w:proofErr w:type="spellStart"/>
      <w:r w:rsidRPr="00433B74">
        <w:rPr>
          <w:b/>
          <w:bCs/>
          <w:sz w:val="32"/>
          <w:szCs w:val="32"/>
        </w:rPr>
        <w:t>Eşleştirme</w:t>
      </w:r>
      <w:proofErr w:type="spellEnd"/>
      <w:r w:rsidRPr="00433B74">
        <w:rPr>
          <w:sz w:val="32"/>
          <w:szCs w:val="32"/>
        </w:rPr>
        <w:t xml:space="preserve">: Her </w:t>
      </w:r>
      <w:proofErr w:type="spellStart"/>
      <w:r w:rsidRPr="00433B74">
        <w:rPr>
          <w:sz w:val="32"/>
          <w:szCs w:val="32"/>
        </w:rPr>
        <w:t>bir</w:t>
      </w:r>
      <w:proofErr w:type="spellEnd"/>
      <w:r w:rsidRPr="00433B74">
        <w:rPr>
          <w:sz w:val="32"/>
          <w:szCs w:val="32"/>
        </w:rPr>
        <w:t xml:space="preserve"> </w:t>
      </w:r>
      <w:proofErr w:type="spellStart"/>
      <w:r w:rsidRPr="00433B74">
        <w:rPr>
          <w:sz w:val="32"/>
          <w:szCs w:val="32"/>
        </w:rPr>
        <w:t>özelliğin</w:t>
      </w:r>
      <w:proofErr w:type="spellEnd"/>
      <w:r w:rsidRPr="00433B74">
        <w:rPr>
          <w:sz w:val="32"/>
          <w:szCs w:val="32"/>
        </w:rPr>
        <w:t xml:space="preserve"> </w:t>
      </w:r>
      <w:proofErr w:type="spellStart"/>
      <w:r w:rsidRPr="00433B74">
        <w:rPr>
          <w:sz w:val="32"/>
          <w:szCs w:val="32"/>
        </w:rPr>
        <w:t>tüm</w:t>
      </w:r>
      <w:proofErr w:type="spellEnd"/>
      <w:r w:rsidRPr="00433B74">
        <w:rPr>
          <w:sz w:val="32"/>
          <w:szCs w:val="32"/>
        </w:rPr>
        <w:t xml:space="preserve"> </w:t>
      </w:r>
      <w:proofErr w:type="spellStart"/>
      <w:r w:rsidRPr="00433B74">
        <w:rPr>
          <w:sz w:val="32"/>
          <w:szCs w:val="32"/>
        </w:rPr>
        <w:t>diğer</w:t>
      </w:r>
      <w:proofErr w:type="spellEnd"/>
      <w:r w:rsidRPr="00433B74">
        <w:rPr>
          <w:sz w:val="32"/>
          <w:szCs w:val="32"/>
        </w:rPr>
        <w:t xml:space="preserve"> </w:t>
      </w:r>
      <w:proofErr w:type="spellStart"/>
      <w:r w:rsidRPr="00433B74">
        <w:rPr>
          <w:sz w:val="32"/>
          <w:szCs w:val="32"/>
        </w:rPr>
        <w:t>özelliklerle</w:t>
      </w:r>
      <w:proofErr w:type="spellEnd"/>
      <w:r w:rsidRPr="00433B74">
        <w:rPr>
          <w:sz w:val="32"/>
          <w:szCs w:val="32"/>
        </w:rPr>
        <w:t xml:space="preserve"> </w:t>
      </w:r>
      <w:proofErr w:type="spellStart"/>
      <w:r w:rsidRPr="00433B74">
        <w:rPr>
          <w:sz w:val="32"/>
          <w:szCs w:val="32"/>
        </w:rPr>
        <w:t>karşılaştırıldığı</w:t>
      </w:r>
      <w:proofErr w:type="spellEnd"/>
      <w:r w:rsidRPr="00433B74">
        <w:rPr>
          <w:sz w:val="32"/>
          <w:szCs w:val="32"/>
        </w:rPr>
        <w:t xml:space="preserve"> </w:t>
      </w:r>
      <w:proofErr w:type="spellStart"/>
      <w:r w:rsidRPr="00433B74">
        <w:rPr>
          <w:sz w:val="32"/>
          <w:szCs w:val="32"/>
        </w:rPr>
        <w:t>yöntemdir</w:t>
      </w:r>
      <w:proofErr w:type="spellEnd"/>
      <w:r w:rsidRPr="00433B74">
        <w:rPr>
          <w:sz w:val="32"/>
          <w:szCs w:val="32"/>
        </w:rPr>
        <w:t xml:space="preserve">. </w:t>
      </w:r>
      <w:proofErr w:type="spellStart"/>
      <w:r w:rsidRPr="00433B74">
        <w:rPr>
          <w:sz w:val="32"/>
          <w:szCs w:val="32"/>
        </w:rPr>
        <w:t>Hesaplama</w:t>
      </w:r>
      <w:proofErr w:type="spellEnd"/>
      <w:r w:rsidRPr="00433B74">
        <w:rPr>
          <w:sz w:val="32"/>
          <w:szCs w:val="32"/>
        </w:rPr>
        <w:t xml:space="preserve"> </w:t>
      </w:r>
      <w:proofErr w:type="spellStart"/>
      <w:r w:rsidRPr="00433B74">
        <w:rPr>
          <w:sz w:val="32"/>
          <w:szCs w:val="32"/>
        </w:rPr>
        <w:t>açısından</w:t>
      </w:r>
      <w:proofErr w:type="spellEnd"/>
      <w:r w:rsidRPr="00433B74">
        <w:rPr>
          <w:sz w:val="32"/>
          <w:szCs w:val="32"/>
        </w:rPr>
        <w:t xml:space="preserve"> </w:t>
      </w:r>
      <w:proofErr w:type="spellStart"/>
      <w:r w:rsidRPr="00433B74">
        <w:rPr>
          <w:sz w:val="32"/>
          <w:szCs w:val="32"/>
        </w:rPr>
        <w:t>maliyetlidir</w:t>
      </w:r>
      <w:proofErr w:type="spellEnd"/>
      <w:r w:rsidRPr="00433B74">
        <w:rPr>
          <w:sz w:val="32"/>
          <w:szCs w:val="32"/>
        </w:rPr>
        <w:t xml:space="preserve"> </w:t>
      </w:r>
      <w:proofErr w:type="spellStart"/>
      <w:r w:rsidRPr="00433B74">
        <w:rPr>
          <w:sz w:val="32"/>
          <w:szCs w:val="32"/>
        </w:rPr>
        <w:t>ancak</w:t>
      </w:r>
      <w:proofErr w:type="spellEnd"/>
      <w:r w:rsidRPr="00433B74">
        <w:rPr>
          <w:sz w:val="32"/>
          <w:szCs w:val="32"/>
        </w:rPr>
        <w:t xml:space="preserve"> </w:t>
      </w:r>
      <w:proofErr w:type="spellStart"/>
      <w:r w:rsidRPr="00433B74">
        <w:rPr>
          <w:sz w:val="32"/>
          <w:szCs w:val="32"/>
        </w:rPr>
        <w:t>en</w:t>
      </w:r>
      <w:proofErr w:type="spellEnd"/>
      <w:r w:rsidRPr="00433B74">
        <w:rPr>
          <w:sz w:val="32"/>
          <w:szCs w:val="32"/>
        </w:rPr>
        <w:t xml:space="preserve"> </w:t>
      </w:r>
      <w:proofErr w:type="spellStart"/>
      <w:r w:rsidRPr="00433B74">
        <w:rPr>
          <w:sz w:val="32"/>
          <w:szCs w:val="32"/>
        </w:rPr>
        <w:t>basit</w:t>
      </w:r>
      <w:proofErr w:type="spellEnd"/>
      <w:r w:rsidRPr="00433B74">
        <w:rPr>
          <w:sz w:val="32"/>
          <w:szCs w:val="32"/>
        </w:rPr>
        <w:t xml:space="preserve"> </w:t>
      </w:r>
      <w:proofErr w:type="spellStart"/>
      <w:r w:rsidRPr="00433B74">
        <w:rPr>
          <w:sz w:val="32"/>
          <w:szCs w:val="32"/>
        </w:rPr>
        <w:t>yöntemlerden</w:t>
      </w:r>
      <w:proofErr w:type="spellEnd"/>
      <w:r w:rsidRPr="00433B74">
        <w:rPr>
          <w:sz w:val="32"/>
          <w:szCs w:val="32"/>
        </w:rPr>
        <w:t xml:space="preserve"> </w:t>
      </w:r>
      <w:proofErr w:type="spellStart"/>
      <w:r w:rsidRPr="00433B74">
        <w:rPr>
          <w:sz w:val="32"/>
          <w:szCs w:val="32"/>
        </w:rPr>
        <w:t>biridir</w:t>
      </w:r>
      <w:proofErr w:type="spellEnd"/>
      <w:r w:rsidRPr="00433B74">
        <w:rPr>
          <w:sz w:val="32"/>
          <w:szCs w:val="32"/>
        </w:rPr>
        <w:t>.</w:t>
      </w:r>
    </w:p>
    <w:p w14:paraId="649F9BB4" w14:textId="5348B95C" w:rsidR="00433B74" w:rsidRPr="00433B74" w:rsidRDefault="00433B74">
      <w:pPr>
        <w:rPr>
          <w:sz w:val="32"/>
          <w:szCs w:val="32"/>
        </w:rPr>
      </w:pPr>
      <w:r w:rsidRPr="00433B74">
        <w:rPr>
          <w:b/>
          <w:bCs/>
          <w:sz w:val="32"/>
          <w:szCs w:val="32"/>
        </w:rPr>
        <w:t>FLANN (Fast Library for Approximate Nearest Neighbors)</w:t>
      </w:r>
      <w:r w:rsidRPr="00433B74">
        <w:rPr>
          <w:sz w:val="32"/>
          <w:szCs w:val="32"/>
        </w:rPr>
        <w:t xml:space="preserve">: Daha </w:t>
      </w:r>
      <w:proofErr w:type="spellStart"/>
      <w:r w:rsidRPr="00433B74">
        <w:rPr>
          <w:sz w:val="32"/>
          <w:szCs w:val="32"/>
        </w:rPr>
        <w:t>hızlı</w:t>
      </w:r>
      <w:proofErr w:type="spellEnd"/>
      <w:r w:rsidRPr="00433B74">
        <w:rPr>
          <w:sz w:val="32"/>
          <w:szCs w:val="32"/>
        </w:rPr>
        <w:t xml:space="preserve"> </w:t>
      </w:r>
      <w:proofErr w:type="spellStart"/>
      <w:r w:rsidRPr="00433B74">
        <w:rPr>
          <w:sz w:val="32"/>
          <w:szCs w:val="32"/>
        </w:rPr>
        <w:t>bir</w:t>
      </w:r>
      <w:proofErr w:type="spellEnd"/>
      <w:r w:rsidRPr="00433B74">
        <w:rPr>
          <w:sz w:val="32"/>
          <w:szCs w:val="32"/>
        </w:rPr>
        <w:t xml:space="preserve"> </w:t>
      </w:r>
      <w:proofErr w:type="spellStart"/>
      <w:r w:rsidRPr="00433B74">
        <w:rPr>
          <w:sz w:val="32"/>
          <w:szCs w:val="32"/>
        </w:rPr>
        <w:t>eşleştirme</w:t>
      </w:r>
      <w:proofErr w:type="spellEnd"/>
      <w:r w:rsidRPr="00433B74">
        <w:rPr>
          <w:sz w:val="32"/>
          <w:szCs w:val="32"/>
        </w:rPr>
        <w:t xml:space="preserve"> </w:t>
      </w:r>
      <w:proofErr w:type="spellStart"/>
      <w:r w:rsidRPr="00433B74">
        <w:rPr>
          <w:sz w:val="32"/>
          <w:szCs w:val="32"/>
        </w:rPr>
        <w:t>yöntemidir</w:t>
      </w:r>
      <w:proofErr w:type="spellEnd"/>
      <w:r w:rsidRPr="00433B74">
        <w:rPr>
          <w:sz w:val="32"/>
          <w:szCs w:val="32"/>
        </w:rPr>
        <w:t xml:space="preserve"> </w:t>
      </w:r>
      <w:proofErr w:type="spellStart"/>
      <w:r w:rsidRPr="00433B74">
        <w:rPr>
          <w:sz w:val="32"/>
          <w:szCs w:val="32"/>
        </w:rPr>
        <w:t>ve</w:t>
      </w:r>
      <w:proofErr w:type="spellEnd"/>
      <w:r w:rsidRPr="00433B74">
        <w:rPr>
          <w:sz w:val="32"/>
          <w:szCs w:val="32"/>
        </w:rPr>
        <w:t xml:space="preserve"> </w:t>
      </w:r>
      <w:proofErr w:type="spellStart"/>
      <w:r w:rsidRPr="00433B74">
        <w:rPr>
          <w:sz w:val="32"/>
          <w:szCs w:val="32"/>
        </w:rPr>
        <w:t>büyük</w:t>
      </w:r>
      <w:proofErr w:type="spellEnd"/>
      <w:r w:rsidRPr="00433B74">
        <w:rPr>
          <w:sz w:val="32"/>
          <w:szCs w:val="32"/>
        </w:rPr>
        <w:t xml:space="preserve"> </w:t>
      </w:r>
      <w:proofErr w:type="spellStart"/>
      <w:r w:rsidRPr="00433B74">
        <w:rPr>
          <w:sz w:val="32"/>
          <w:szCs w:val="32"/>
        </w:rPr>
        <w:t>veri</w:t>
      </w:r>
      <w:proofErr w:type="spellEnd"/>
      <w:r w:rsidRPr="00433B74">
        <w:rPr>
          <w:sz w:val="32"/>
          <w:szCs w:val="32"/>
        </w:rPr>
        <w:t xml:space="preserve"> </w:t>
      </w:r>
      <w:proofErr w:type="spellStart"/>
      <w:r w:rsidRPr="00433B74">
        <w:rPr>
          <w:sz w:val="32"/>
          <w:szCs w:val="32"/>
        </w:rPr>
        <w:t>kümelerinde</w:t>
      </w:r>
      <w:proofErr w:type="spellEnd"/>
      <w:r w:rsidRPr="00433B74">
        <w:rPr>
          <w:sz w:val="32"/>
          <w:szCs w:val="32"/>
        </w:rPr>
        <w:t xml:space="preserve"> </w:t>
      </w:r>
      <w:proofErr w:type="spellStart"/>
      <w:r w:rsidRPr="00433B74">
        <w:rPr>
          <w:sz w:val="32"/>
          <w:szCs w:val="32"/>
        </w:rPr>
        <w:t>etkili</w:t>
      </w:r>
      <w:proofErr w:type="spellEnd"/>
      <w:r w:rsidRPr="00433B74">
        <w:rPr>
          <w:sz w:val="32"/>
          <w:szCs w:val="32"/>
        </w:rPr>
        <w:t xml:space="preserve"> </w:t>
      </w:r>
      <w:proofErr w:type="spellStart"/>
      <w:r w:rsidRPr="00433B74">
        <w:rPr>
          <w:sz w:val="32"/>
          <w:szCs w:val="32"/>
        </w:rPr>
        <w:t>sonuçlar</w:t>
      </w:r>
      <w:proofErr w:type="spellEnd"/>
      <w:r w:rsidRPr="00433B74">
        <w:rPr>
          <w:sz w:val="32"/>
          <w:szCs w:val="32"/>
        </w:rPr>
        <w:t xml:space="preserve"> </w:t>
      </w:r>
      <w:proofErr w:type="spellStart"/>
      <w:r w:rsidRPr="00433B74">
        <w:rPr>
          <w:sz w:val="32"/>
          <w:szCs w:val="32"/>
        </w:rPr>
        <w:t>verir</w:t>
      </w:r>
      <w:proofErr w:type="spellEnd"/>
      <w:r w:rsidRPr="00433B74">
        <w:rPr>
          <w:sz w:val="32"/>
          <w:szCs w:val="32"/>
        </w:rPr>
        <w:t>.</w:t>
      </w:r>
    </w:p>
    <w:sectPr w:rsidR="00433B74" w:rsidRPr="00433B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258948505">
    <w:abstractNumId w:val="8"/>
  </w:num>
  <w:num w:numId="2" w16cid:durableId="217909224">
    <w:abstractNumId w:val="6"/>
  </w:num>
  <w:num w:numId="3" w16cid:durableId="1202326590">
    <w:abstractNumId w:val="5"/>
  </w:num>
  <w:num w:numId="4" w16cid:durableId="1260798910">
    <w:abstractNumId w:val="4"/>
  </w:num>
  <w:num w:numId="5" w16cid:durableId="1608349698">
    <w:abstractNumId w:val="7"/>
  </w:num>
  <w:num w:numId="6" w16cid:durableId="1674838693">
    <w:abstractNumId w:val="3"/>
  </w:num>
  <w:num w:numId="7" w16cid:durableId="454492916">
    <w:abstractNumId w:val="2"/>
  </w:num>
  <w:num w:numId="8" w16cid:durableId="1521508555">
    <w:abstractNumId w:val="1"/>
  </w:num>
  <w:num w:numId="9" w16cid:durableId="199788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B74"/>
    <w:rsid w:val="00694486"/>
    <w:rsid w:val="00874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A73AF"/>
  <w14:defaultImageDpi w14:val="300"/>
  <w15:docId w15:val="{5FE5D0B2-5FCC-40B9-A48B-2C2D0C1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Murat Büyüktahancı</cp:lastModifiedBy>
  <cp:revision>2</cp:revision>
  <dcterms:created xsi:type="dcterms:W3CDTF">2024-09-06T09:18:00Z</dcterms:created>
  <dcterms:modified xsi:type="dcterms:W3CDTF">2024-09-06T09:18:00Z</dcterms:modified>
  <cp:category/>
</cp:coreProperties>
</file>